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E09B1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2CD49B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SWTID1741261629153770</w:t>
            </w:r>
            <w:bookmarkStart w:id="2" w:name="_GoBack"/>
            <w:bookmarkEnd w:id="2"/>
          </w:p>
        </w:tc>
      </w:tr>
      <w:tr w14:paraId="630C6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48A4A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5258D6"/>
    <w:rsid w:val="6DAE3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2025-03-08T13:32:49Z</dcterms:created>
  <dc:creator>prave</dc:creator>
  <cp:lastModifiedBy>prave</cp:lastModifiedBy>
  <dcterms:modified xsi:type="dcterms:W3CDTF">2025-03-08T13:33:26Z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73891447C89C4516BD1B1A48A38D3515_13</vt:lpwstr>
  </property>
</Properties>
</file>